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EECCC" w14:textId="77777777" w:rsidR="00813756" w:rsidRDefault="00000000">
      <w:pPr>
        <w:pStyle w:val="Title"/>
      </w:pPr>
      <w:r>
        <w:t>SUSPICIOUS BROWSER EXTENSIONS ANALYSIS</w:t>
      </w:r>
    </w:p>
    <w:p w14:paraId="281EFC58" w14:textId="77777777" w:rsidR="00813756" w:rsidRDefault="00000000" w:rsidP="008D42F9">
      <w:pPr>
        <w:ind w:left="7200"/>
      </w:pPr>
      <w:r>
        <w:br/>
      </w:r>
      <w:r>
        <w:br/>
        <w:t>Submitted by</w:t>
      </w:r>
      <w:r>
        <w:br/>
      </w:r>
      <w:r>
        <w:br/>
        <w:t>Rishikesh M</w:t>
      </w:r>
    </w:p>
    <w:p w14:paraId="47C37237" w14:textId="77777777" w:rsidR="00813756" w:rsidRDefault="00000000">
      <w:pPr>
        <w:pStyle w:val="Heading1"/>
      </w:pPr>
      <w:r>
        <w:t>BROWSER USED</w:t>
      </w:r>
    </w:p>
    <w:p w14:paraId="3001954D" w14:textId="77777777" w:rsidR="00813756" w:rsidRDefault="00000000">
      <w:r>
        <w:t>Browser: Google Chrome</w:t>
      </w:r>
      <w:r>
        <w:br/>
        <w:t>Version: 126.0.6478.114 (Official Build) (64-bit)</w:t>
      </w:r>
      <w:r>
        <w:br/>
        <w:t>Operating System: Windows 11 23H2</w:t>
      </w:r>
    </w:p>
    <w:p w14:paraId="47C98556" w14:textId="77777777" w:rsidR="00813756" w:rsidRDefault="00000000">
      <w:pPr>
        <w:pStyle w:val="Heading1"/>
      </w:pPr>
      <w:r>
        <w:t>ANALYZING BROWSER EXTENSIONS</w:t>
      </w:r>
    </w:p>
    <w:p w14:paraId="190D1055" w14:textId="77777777" w:rsidR="00813756" w:rsidRDefault="00000000">
      <w:r>
        <w:t>Opened the Chrome extension page by navigating to chrome://extensions/. Reviewed each installed extension, checking for:</w:t>
      </w:r>
    </w:p>
    <w:p w14:paraId="2538496C" w14:textId="77777777" w:rsidR="00813756" w:rsidRDefault="00000000">
      <w:r>
        <w:t>• Suspicious names or unknown sources</w:t>
      </w:r>
    </w:p>
    <w:p w14:paraId="7B658514" w14:textId="77777777" w:rsidR="00813756" w:rsidRDefault="00000000">
      <w:r>
        <w:t>• Unusual permissions such as access to all website data</w:t>
      </w:r>
    </w:p>
    <w:p w14:paraId="00AF5019" w14:textId="77777777" w:rsidR="00813756" w:rsidRDefault="00000000">
      <w:r>
        <w:t>• Poor user reviews or low ratings</w:t>
      </w:r>
    </w:p>
    <w:p w14:paraId="60A07E0F" w14:textId="77777777" w:rsidR="00813756" w:rsidRDefault="00000000">
      <w:r>
        <w:t>• No use for current browsing purpose (unused extensions)</w:t>
      </w:r>
    </w:p>
    <w:p w14:paraId="08110163" w14:textId="77777777" w:rsidR="00813756" w:rsidRDefault="00000000">
      <w:pPr>
        <w:pStyle w:val="Heading1"/>
      </w:pPr>
      <w:r>
        <w:t>SUSPICIOUS EXTENSIONS REMOVED</w:t>
      </w:r>
    </w:p>
    <w:p w14:paraId="0F6EDC2E" w14:textId="77777777" w:rsidR="00813756" w:rsidRDefault="00000000">
      <w:r>
        <w:t>• Extension Name: 'Dark Mode Pro' — Reason: Unknown developer and unnecessary access to all websites.</w:t>
      </w:r>
      <w:r>
        <w:br/>
        <w:t>• Extension Name: 'PDF Converter Lite' — Reason: Unused and excessive permissions.</w:t>
      </w:r>
    </w:p>
    <w:p w14:paraId="2B018071" w14:textId="77777777" w:rsidR="00813756" w:rsidRDefault="00000000">
      <w:pPr>
        <w:pStyle w:val="Heading1"/>
      </w:pPr>
      <w:r>
        <w:t>BROWSER CLEANUP</w:t>
      </w:r>
    </w:p>
    <w:p w14:paraId="73A93D93" w14:textId="77777777" w:rsidR="00813756" w:rsidRDefault="00000000">
      <w:r>
        <w:t>After removing the suspicious extensions, the browser was restarted to ensure changes were applied. Performance was slightly improved, with faster page loading times and fewer crashes.</w:t>
      </w:r>
    </w:p>
    <w:p w14:paraId="3EAC1807" w14:textId="77777777" w:rsidR="00813756" w:rsidRDefault="00000000">
      <w:pPr>
        <w:pStyle w:val="Heading1"/>
      </w:pPr>
      <w:r>
        <w:lastRenderedPageBreak/>
        <w:t>SUMMARY</w:t>
      </w:r>
    </w:p>
    <w:p w14:paraId="4F390410" w14:textId="77777777" w:rsidR="005B258D" w:rsidRPr="005B258D" w:rsidRDefault="005B258D" w:rsidP="005B258D"/>
    <w:p w14:paraId="6B22A679" w14:textId="77777777" w:rsidR="00813756" w:rsidRDefault="00000000">
      <w:r>
        <w:t>Browser extensions are small software modules that customize user browsing experience, but can also pose serious security threats if developed with malicious intent. By regularly reviewing, removing unused or suspicious extensions, and understanding the permissions they require, users can enhance browser security. Extensions with access to all site data can be misused to steal information, inject malicious code, or spy on user activities.</w:t>
      </w:r>
    </w:p>
    <w:p w14:paraId="2B59594F" w14:textId="77777777" w:rsidR="00813756" w:rsidRDefault="00000000">
      <w:pPr>
        <w:pStyle w:val="Heading1"/>
      </w:pPr>
      <w:r>
        <w:t>REFERENCES</w:t>
      </w:r>
    </w:p>
    <w:p w14:paraId="71B9E572" w14:textId="77777777" w:rsidR="005B258D" w:rsidRPr="005B258D" w:rsidRDefault="005B258D" w:rsidP="005B258D"/>
    <w:p w14:paraId="20411B78" w14:textId="4C3F75E2" w:rsidR="00C717F4" w:rsidRDefault="00C717F4">
      <w:hyperlink r:id="rId6" w:history="1">
        <w:r w:rsidRPr="009E4E51">
          <w:rPr>
            <w:rStyle w:val="Hyperlink"/>
          </w:rPr>
          <w:t>https://support.google.com/chrome_webstore/answer/2664769</w:t>
        </w:r>
      </w:hyperlink>
    </w:p>
    <w:p w14:paraId="1DC3EE2A" w14:textId="12D8BFC1" w:rsidR="00813756" w:rsidRDefault="00000000">
      <w:r>
        <w:br/>
      </w:r>
      <w:hyperlink r:id="rId7" w:history="1">
        <w:r w:rsidR="00C717F4" w:rsidRPr="009E4E51">
          <w:rPr>
            <w:rStyle w:val="Hyperlink"/>
          </w:rPr>
          <w:t>https://www.kaspersky.com/resource-center/threats/browser-hijacker</w:t>
        </w:r>
      </w:hyperlink>
    </w:p>
    <w:p w14:paraId="7FBE69BC" w14:textId="77777777" w:rsidR="00C717F4" w:rsidRDefault="00C717F4"/>
    <w:p w14:paraId="118E354A" w14:textId="0E6DCE33" w:rsidR="00C717F4" w:rsidRDefault="00C717F4">
      <w:hyperlink r:id="rId8" w:history="1">
        <w:r w:rsidRPr="009E4E51">
          <w:rPr>
            <w:rStyle w:val="Hyperlink"/>
          </w:rPr>
          <w:t>https://brave.com/learn/what-are-web-browser-extensions/</w:t>
        </w:r>
      </w:hyperlink>
    </w:p>
    <w:p w14:paraId="017343CD" w14:textId="77777777" w:rsidR="00C717F4" w:rsidRDefault="00C717F4"/>
    <w:sectPr w:rsidR="00C717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966063">
    <w:abstractNumId w:val="8"/>
  </w:num>
  <w:num w:numId="2" w16cid:durableId="1644313055">
    <w:abstractNumId w:val="6"/>
  </w:num>
  <w:num w:numId="3" w16cid:durableId="1377464572">
    <w:abstractNumId w:val="5"/>
  </w:num>
  <w:num w:numId="4" w16cid:durableId="1597053819">
    <w:abstractNumId w:val="4"/>
  </w:num>
  <w:num w:numId="5" w16cid:durableId="836502905">
    <w:abstractNumId w:val="7"/>
  </w:num>
  <w:num w:numId="6" w16cid:durableId="1781877846">
    <w:abstractNumId w:val="3"/>
  </w:num>
  <w:num w:numId="7" w16cid:durableId="531891665">
    <w:abstractNumId w:val="2"/>
  </w:num>
  <w:num w:numId="8" w16cid:durableId="1399134019">
    <w:abstractNumId w:val="1"/>
  </w:num>
  <w:num w:numId="9" w16cid:durableId="14621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58D"/>
    <w:rsid w:val="00813756"/>
    <w:rsid w:val="008B0945"/>
    <w:rsid w:val="008D42F9"/>
    <w:rsid w:val="00AA1D8D"/>
    <w:rsid w:val="00B47730"/>
    <w:rsid w:val="00BA6ED9"/>
    <w:rsid w:val="00C717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0EAB4"/>
  <w14:defaultImageDpi w14:val="300"/>
  <w15:docId w15:val="{EC20EF1B-D5D2-4CBC-B55D-07CA2CC2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717F4"/>
    <w:rPr>
      <w:color w:val="0000FF" w:themeColor="hyperlink"/>
      <w:u w:val="single"/>
    </w:rPr>
  </w:style>
  <w:style w:type="character" w:styleId="UnresolvedMention">
    <w:name w:val="Unresolved Mention"/>
    <w:basedOn w:val="DefaultParagraphFont"/>
    <w:uiPriority w:val="99"/>
    <w:semiHidden/>
    <w:unhideWhenUsed/>
    <w:rsid w:val="00C7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ve.com/learn/what-are-web-browser-extensions/" TargetMode="External"/><Relationship Id="rId3" Type="http://schemas.openxmlformats.org/officeDocument/2006/relationships/styles" Target="styles.xml"/><Relationship Id="rId7" Type="http://schemas.openxmlformats.org/officeDocument/2006/relationships/hyperlink" Target="https://www.kaspersky.com/resource-center/threats/browser-hijac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google.com/chrome_webstore/answer/266476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Rishikesh M</cp:lastModifiedBy>
  <cp:revision>5</cp:revision>
  <dcterms:created xsi:type="dcterms:W3CDTF">2013-12-23T23:15:00Z</dcterms:created>
  <dcterms:modified xsi:type="dcterms:W3CDTF">2025-07-03T15:10:00Z</dcterms:modified>
  <cp:category/>
</cp:coreProperties>
</file>